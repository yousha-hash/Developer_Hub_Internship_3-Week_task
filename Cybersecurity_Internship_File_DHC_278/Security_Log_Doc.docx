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SECURITY LOG FILE</w:t>
      </w:r>
    </w:p>
    <w:p/>
    <w:p>
      <w:r>
        <w:t>Cybersecurity Internship - Security Log Summary</w:t>
      </w:r>
    </w:p>
    <w:p/>
    <w:p>
      <w:r>
        <w:t>Date: 2025-06-23</w:t>
      </w:r>
    </w:p>
    <w:p>
      <w:r>
        <w:t>System: Internship Virtual Lab</w:t>
      </w:r>
    </w:p>
    <w:p>
      <w:r>
        <w:t>Tool: Snort IDS</w:t>
      </w:r>
    </w:p>
    <w:p/>
    <w:p>
      <w:r>
        <w:t>Security Events Logged:</w:t>
      </w:r>
    </w:p>
    <w:p/>
    <w:p>
      <w:r>
        <w:t>1. [2025-06-15 10:23:45] - Snort Alert: Possible port scan detected from IP 192.168.1.25</w:t>
      </w:r>
    </w:p>
    <w:p>
      <w:r>
        <w:t>2. [2025-06-16 11:05:12] - Snort Alert: Suspicious inbound traffic flagged as SQL Injection attempt.</w:t>
      </w:r>
    </w:p>
    <w:p>
      <w:r>
        <w:t>3. [2025-06-17 09:43:08] - Snort Alert: Malicious payload blocked (Trojan.Generic).</w:t>
      </w:r>
    </w:p>
    <w:p>
      <w:r>
        <w:t>4. [2025-06-18 13:14:33] - Snort Alert: Phishing email link clicked - simulated test.</w:t>
      </w:r>
    </w:p>
    <w:p>
      <w:r>
        <w:t>5. [2025-06-20 15:00:21] - Snort Alert: Exploit attempt against known vulnerability CVE-2023-1234.</w:t>
      </w:r>
    </w:p>
    <w:p/>
    <w:p>
      <w:r>
        <w:t>Analysis:</w:t>
      </w:r>
    </w:p>
    <w:p>
      <w:r>
        <w:t>All alerts were generated during simulation and training exercises as part of internship learning modules. No real compromise detected.</w:t>
      </w:r>
    </w:p>
    <w:p/>
    <w:p>
      <w:r>
        <w:t>Prepared by: Yousha Kamal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