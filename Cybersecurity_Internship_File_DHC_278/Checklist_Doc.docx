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CHECKLIST</w:t>
      </w:r>
    </w:p>
    <w:p/>
    <w:p>
      <w:r>
        <w:t>Cybersecurity Internship Task Checklist</w:t>
      </w:r>
    </w:p>
    <w:p/>
    <w:p>
      <w:r>
        <w:t>1. ✅ Initial system setup and configuration</w:t>
      </w:r>
    </w:p>
    <w:p>
      <w:r>
        <w:t>2. ✅ Threat research and analysis</w:t>
      </w:r>
    </w:p>
    <w:p>
      <w:r>
        <w:t>3. ✅ Vulnerability identification</w:t>
      </w:r>
    </w:p>
    <w:p>
      <w:r>
        <w:t>4. ✅ Phishing awareness training material preparation</w:t>
      </w:r>
    </w:p>
    <w:p>
      <w:r>
        <w:t>5. ✅ Phishing email simulation</w:t>
      </w:r>
    </w:p>
    <w:p>
      <w:r>
        <w:t>6. ✅ IDS/IPS setup using Snort/Suricata</w:t>
      </w:r>
    </w:p>
    <w:p>
      <w:r>
        <w:t>7. ✅ Custom rule creation and testing</w:t>
      </w:r>
    </w:p>
    <w:p>
      <w:r>
        <w:t>8. ✅ Log analysis and reporting</w:t>
      </w:r>
    </w:p>
    <w:p>
      <w:r>
        <w:t>9. ✅ Documentation preparation</w:t>
      </w:r>
    </w:p>
    <w:p>
      <w:r>
        <w:t>10. ✅ Final report submission</w:t>
      </w:r>
    </w:p>
    <w:p/>
    <w:p>
      <w:r>
        <w:t>Prepared by: Yousha Kamal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