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ASSESSMENT LOG FILE</w:t>
      </w:r>
    </w:p>
    <w:p/>
    <w:p>
      <w:r>
        <w:t>Cybersecurity Internship - Task Assessment Log</w:t>
      </w:r>
    </w:p>
    <w:p/>
    <w:p>
      <w:r>
        <w:t>Date: 2025-06-24</w:t>
      </w:r>
    </w:p>
    <w:p>
      <w:r>
        <w:t>Assessor: Internship Supervisor</w:t>
      </w:r>
    </w:p>
    <w:p>
      <w:r>
        <w:t>Intern: Yousha Kamal</w:t>
      </w:r>
    </w:p>
    <w:p/>
    <w:p>
      <w:r>
        <w:t>| Task                        | Status       | Comments                           |</w:t>
      </w:r>
    </w:p>
    <w:p>
      <w:r>
        <w:t>|-----------------------------|--------------|-------------------------------------|</w:t>
      </w:r>
    </w:p>
    <w:p>
      <w:r>
        <w:t>| System Setup                | ✅ Completed | Proper configuration observed       |</w:t>
      </w:r>
    </w:p>
    <w:p>
      <w:r>
        <w:t>| Threat Research             | ✅ Completed | Detailed report submitted           |</w:t>
      </w:r>
    </w:p>
    <w:p>
      <w:r>
        <w:t>| Vulnerability Analysis      | ✅ Completed | Findings correctly documented       |</w:t>
      </w:r>
    </w:p>
    <w:p>
      <w:r>
        <w:t>| Phishing Awareness Campaign | ✅ Completed | Good awareness material prepared    |</w:t>
      </w:r>
    </w:p>
    <w:p>
      <w:r>
        <w:t>| IDS/IPS Rule Configuration  | ✅ Completed | Custom rules working correctly      |</w:t>
      </w:r>
    </w:p>
    <w:p>
      <w:r>
        <w:t>| Log File Analysis           | ✅ Completed | Logs correctly interpreted          |</w:t>
      </w:r>
    </w:p>
    <w:p>
      <w:r>
        <w:t>| Final Reporting             | ✅ Completed | All documentation complete          |</w:t>
      </w:r>
    </w:p>
    <w:p/>
    <w:p>
      <w:r>
        <w:t>Final Remarks:</w:t>
      </w:r>
    </w:p>
    <w:p>
      <w:r>
        <w:t>Excellent performance demonstrated during internship. All tasks completed successfully with proper documentation and reporting.</w:t>
      </w:r>
    </w:p>
    <w:p/>
    <w:p>
      <w:r>
        <w:t>Prepared by: Yousha Kamal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