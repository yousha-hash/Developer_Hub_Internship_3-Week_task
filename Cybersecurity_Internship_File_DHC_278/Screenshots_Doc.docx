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SCREENSHOTS DOCUMENTATION</w:t>
      </w:r>
    </w:p>
    <w:p/>
    <w:p>
      <w:r>
        <w:t>Cybersecurity Internship - Screenshots and Evidence</w:t>
      </w:r>
    </w:p>
    <w:p/>
    <w:p>
      <w:r>
        <w:t>1. Threat Identification</w:t>
      </w:r>
    </w:p>
    <w:p>
      <w:r>
        <w:t xml:space="preserve">   - Screenshot of vulnerability scanner output.</w:t>
      </w:r>
    </w:p>
    <w:p>
      <w:r>
        <w:t xml:space="preserve">   - Screenshot of identified CVEs.</w:t>
      </w:r>
    </w:p>
    <w:p/>
    <w:p>
      <w:r>
        <w:t>2. Vulnerability Analysis</w:t>
      </w:r>
    </w:p>
    <w:p>
      <w:r>
        <w:t xml:space="preserve">   - Screenshot of open ports scan result (Nmap).</w:t>
      </w:r>
    </w:p>
    <w:p>
      <w:r>
        <w:t xml:space="preserve">   - Screenshot of vulnerability exploit testing.</w:t>
      </w:r>
    </w:p>
    <w:p/>
    <w:p>
      <w:r>
        <w:t>3. Phishing Awareness Training</w:t>
      </w:r>
    </w:p>
    <w:p>
      <w:r>
        <w:t xml:space="preserve">   - Screenshot of phishing awareness slides.</w:t>
      </w:r>
    </w:p>
    <w:p>
      <w:r>
        <w:t xml:space="preserve">   - Screenshot of simulated phishing email.</w:t>
      </w:r>
    </w:p>
    <w:p/>
    <w:p>
      <w:r>
        <w:t>4. IDS/IPS Setup</w:t>
      </w:r>
    </w:p>
    <w:p>
      <w:r>
        <w:t xml:space="preserve">   - Screenshot of Snort rule creation.</w:t>
      </w:r>
    </w:p>
    <w:p>
      <w:r>
        <w:t xml:space="preserve">   - Screenshot of IDS alert triggered.</w:t>
      </w:r>
    </w:p>
    <w:p/>
    <w:p>
      <w:r>
        <w:t>5. Log File Analysis</w:t>
      </w:r>
    </w:p>
    <w:p>
      <w:r>
        <w:t xml:space="preserve">   - Screenshot of log file analysis using SIEM tool.</w:t>
      </w:r>
    </w:p>
    <w:p/>
    <w:p>
      <w:r>
        <w:t>All screenshots were taken during the execution of the tasks as proof of completion.</w:t>
      </w:r>
    </w:p>
    <w:p/>
    <w:p>
      <w:r>
        <w:t>Prepared by: Yousha Kamal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